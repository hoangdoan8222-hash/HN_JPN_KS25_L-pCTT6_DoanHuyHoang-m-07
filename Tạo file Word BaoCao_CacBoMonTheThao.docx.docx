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97E" w:rsidRPr="00D8397E" w:rsidRDefault="00D8397E" w:rsidP="00D8397E">
      <w:pPr>
        <w:pStyle w:val="Heading1"/>
        <w:jc w:val="center"/>
        <w:rPr>
          <w:color w:val="F79646" w:themeColor="accent6"/>
          <w:sz w:val="40"/>
          <w:szCs w:val="40"/>
        </w:rPr>
      </w:pPr>
      <w:r w:rsidRPr="00D8397E">
        <w:rPr>
          <w:color w:val="F79646" w:themeColor="accent6"/>
          <w:sz w:val="40"/>
          <w:szCs w:val="40"/>
        </w:rPr>
        <w:t>Báo Cáo: Thực Trạng Các Môn Thể Thao</w:t>
      </w:r>
      <w:r>
        <w:rPr>
          <w:color w:val="F79646" w:themeColor="accent6"/>
          <w:sz w:val="40"/>
          <w:szCs w:val="40"/>
        </w:rPr>
        <w:t xml:space="preserve"> </w:t>
      </w:r>
      <w:r w:rsidRPr="00D8397E">
        <w:rPr>
          <w:color w:val="F79646" w:themeColor="accent6"/>
          <w:sz w:val="40"/>
          <w:szCs w:val="40"/>
        </w:rPr>
        <w:t>Trên</w:t>
      </w:r>
      <w:r>
        <w:rPr>
          <w:color w:val="F79646" w:themeColor="accent6"/>
          <w:sz w:val="40"/>
          <w:szCs w:val="40"/>
        </w:rPr>
        <w:t xml:space="preserve">             Toàn </w:t>
      </w:r>
      <w:r w:rsidRPr="00D8397E">
        <w:rPr>
          <w:color w:val="F79646" w:themeColor="accent6"/>
          <w:sz w:val="40"/>
          <w:szCs w:val="40"/>
        </w:rPr>
        <w:t xml:space="preserve"> Thế Giới</w:t>
      </w:r>
    </w:p>
    <w:p w:rsidR="003E394F" w:rsidRPr="00D8397E" w:rsidRDefault="00103AE5">
      <w:pPr>
        <w:pStyle w:val="Heading1"/>
        <w:rPr>
          <w:color w:val="auto"/>
        </w:rPr>
      </w:pPr>
      <w:r w:rsidRPr="00D8397E">
        <w:rPr>
          <w:color w:val="auto"/>
        </w:rPr>
        <w:t>Gi</w:t>
      </w:r>
      <w:r w:rsidRPr="00D8397E">
        <w:rPr>
          <w:color w:val="auto"/>
        </w:rPr>
        <w:t>ớ</w:t>
      </w:r>
      <w:r w:rsidRPr="00D8397E">
        <w:rPr>
          <w:color w:val="auto"/>
        </w:rPr>
        <w:t>i Thi</w:t>
      </w:r>
      <w:r w:rsidRPr="00D8397E">
        <w:rPr>
          <w:color w:val="auto"/>
        </w:rPr>
        <w:t>ệ</w:t>
      </w:r>
      <w:r w:rsidRPr="00D8397E">
        <w:rPr>
          <w:color w:val="auto"/>
        </w:rPr>
        <w:t>u</w:t>
      </w:r>
    </w:p>
    <w:p w:rsidR="00D8397E" w:rsidRDefault="00D8397E">
      <w:r>
        <w:t xml:space="preserve">          </w:t>
      </w:r>
      <w:r w:rsidR="00103AE5">
        <w:t>Th</w:t>
      </w:r>
      <w:r w:rsidR="00103AE5">
        <w:t>ể</w:t>
      </w:r>
      <w:r w:rsidR="00103AE5">
        <w:t xml:space="preserve"> thao luôn đóng vai trò quan tr</w:t>
      </w:r>
      <w:r w:rsidR="00103AE5">
        <w:t>ọ</w:t>
      </w:r>
      <w:r w:rsidR="00103AE5">
        <w:t>ng trong đ</w:t>
      </w:r>
      <w:r w:rsidR="00103AE5">
        <w:t>ờ</w:t>
      </w:r>
      <w:r w:rsidR="00103AE5">
        <w:t>i s</w:t>
      </w:r>
      <w:r w:rsidR="00103AE5">
        <w:t>ố</w:t>
      </w:r>
      <w:r w:rsidR="00103AE5">
        <w:t>ng con ngư</w:t>
      </w:r>
      <w:r w:rsidR="00103AE5">
        <w:t>ờ</w:t>
      </w:r>
      <w:r w:rsidR="00103AE5">
        <w:t>i, không ch</w:t>
      </w:r>
      <w:r w:rsidR="00103AE5">
        <w:t>ỉ</w:t>
      </w:r>
      <w:r>
        <w:t xml:space="preserve"> mang </w:t>
      </w:r>
    </w:p>
    <w:p w:rsidR="00D8397E" w:rsidRPr="00D8397E" w:rsidRDefault="00D8397E">
      <w:pPr>
        <w:rPr>
          <w:b/>
        </w:rPr>
      </w:pPr>
      <w:r>
        <w:t xml:space="preserve">tinh giải trí </w:t>
      </w:r>
      <w:r w:rsidR="00103AE5">
        <w:t>mà còn thúc đ</w:t>
      </w:r>
      <w:r w:rsidR="00103AE5">
        <w:t>ẩ</w:t>
      </w:r>
      <w:r>
        <w:t xml:space="preserve">y tinh thần đoàn kết </w:t>
      </w:r>
      <w:r w:rsidR="00103AE5">
        <w:t xml:space="preserve">. Báo cáo này </w:t>
      </w:r>
      <w:r>
        <w:t>sẽ khám phá các</w:t>
      </w:r>
      <w:r w:rsidR="00103AE5">
        <w:t xml:space="preserve"> </w:t>
      </w:r>
      <w:r w:rsidR="00103AE5" w:rsidRPr="00D8397E">
        <w:rPr>
          <w:b/>
        </w:rPr>
        <w:t>xu hư</w:t>
      </w:r>
      <w:r w:rsidR="00103AE5" w:rsidRPr="00D8397E">
        <w:rPr>
          <w:b/>
        </w:rPr>
        <w:t>ớ</w:t>
      </w:r>
      <w:r w:rsidR="00103AE5" w:rsidRPr="00D8397E">
        <w:rPr>
          <w:b/>
        </w:rPr>
        <w:t xml:space="preserve">ng </w:t>
      </w:r>
    </w:p>
    <w:p w:rsidR="00D8397E" w:rsidRDefault="00103AE5">
      <w:r w:rsidRPr="00D8397E">
        <w:rPr>
          <w:b/>
        </w:rPr>
        <w:t>phát tri</w:t>
      </w:r>
      <w:r w:rsidRPr="00D8397E">
        <w:rPr>
          <w:b/>
        </w:rPr>
        <w:t>ể</w:t>
      </w:r>
      <w:r w:rsidRPr="00D8397E">
        <w:rPr>
          <w:b/>
        </w:rPr>
        <w:t>n</w:t>
      </w:r>
      <w:r w:rsidRPr="00D8397E">
        <w:t xml:space="preserve"> c</w:t>
      </w:r>
      <w:r w:rsidRPr="00D8397E">
        <w:t>ủ</w:t>
      </w:r>
      <w:r w:rsidRPr="00D8397E">
        <w:t>a</w:t>
      </w:r>
      <w:r>
        <w:t xml:space="preserve"> </w:t>
      </w:r>
      <w:r w:rsidR="00D8397E">
        <w:t>các</w:t>
      </w:r>
      <w:r>
        <w:t xml:space="preserve"> môn th</w:t>
      </w:r>
      <w:r>
        <w:t>ể</w:t>
      </w:r>
      <w:r>
        <w:t xml:space="preserve"> thao ph</w:t>
      </w:r>
      <w:r>
        <w:t>ổ</w:t>
      </w:r>
      <w:r>
        <w:t xml:space="preserve"> bi</w:t>
      </w:r>
      <w:r>
        <w:t>ế</w:t>
      </w:r>
      <w:r>
        <w:t xml:space="preserve">n </w:t>
      </w:r>
      <w:r w:rsidR="00D8397E">
        <w:t>trên toàn thế giới</w:t>
      </w:r>
      <w:r>
        <w:t>, t</w:t>
      </w:r>
      <w:r>
        <w:t>ừ</w:t>
      </w:r>
      <w:r>
        <w:t xml:space="preserve"> các môn </w:t>
      </w:r>
      <w:r w:rsidR="00D8397E">
        <w:t>thể thao</w:t>
      </w:r>
    </w:p>
    <w:p w:rsidR="00D8397E" w:rsidRDefault="00D8397E">
      <w:r>
        <w:t xml:space="preserve"> truyền thống như bóng đá và </w:t>
      </w:r>
      <w:r w:rsidR="00103AE5">
        <w:t>bóng r</w:t>
      </w:r>
      <w:r w:rsidR="00103AE5">
        <w:t>ổ</w:t>
      </w:r>
      <w:r>
        <w:t xml:space="preserve"> , </w:t>
      </w:r>
      <w:r w:rsidR="00103AE5">
        <w:t>đ</w:t>
      </w:r>
      <w:r w:rsidR="00103AE5">
        <w:t>ế</w:t>
      </w:r>
      <w:r w:rsidR="00103AE5">
        <w:t>n</w:t>
      </w:r>
      <w:r>
        <w:t xml:space="preserve"> những</w:t>
      </w:r>
      <w:r w:rsidR="00103AE5">
        <w:t xml:space="preserve"> b</w:t>
      </w:r>
      <w:r w:rsidR="00103AE5">
        <w:t>ộ</w:t>
      </w:r>
      <w:r w:rsidR="00103AE5">
        <w:t xml:space="preserve"> môn hi</w:t>
      </w:r>
      <w:r w:rsidR="00103AE5">
        <w:t>ệ</w:t>
      </w:r>
      <w:r w:rsidR="00103AE5">
        <w:t>n đ</w:t>
      </w:r>
      <w:r w:rsidR="00103AE5">
        <w:t>ạ</w:t>
      </w:r>
      <w:r w:rsidR="00103AE5">
        <w:t>i như th</w:t>
      </w:r>
      <w:r w:rsidR="00103AE5">
        <w:t>ể</w:t>
      </w:r>
      <w:r w:rsidR="00103AE5">
        <w:t xml:space="preserve"> thao đi</w:t>
      </w:r>
      <w:r w:rsidR="00103AE5">
        <w:t>ệ</w:t>
      </w:r>
      <w:r w:rsidR="00103AE5">
        <w:t>n t</w:t>
      </w:r>
      <w:r w:rsidR="00103AE5">
        <w:t>ử</w:t>
      </w:r>
      <w:r w:rsidR="00103AE5">
        <w:t xml:space="preserve"> </w:t>
      </w:r>
    </w:p>
    <w:p w:rsidR="003E394F" w:rsidRDefault="00103AE5">
      <w:r>
        <w:t>(esports)</w:t>
      </w:r>
      <w:r w:rsidR="00D8397E">
        <w:t>…</w:t>
      </w:r>
    </w:p>
    <w:p w:rsidR="003E394F" w:rsidRPr="00D8397E" w:rsidRDefault="00103AE5">
      <w:pPr>
        <w:pStyle w:val="Heading1"/>
        <w:rPr>
          <w:color w:val="auto"/>
        </w:rPr>
      </w:pPr>
      <w:r w:rsidRPr="00D8397E">
        <w:rPr>
          <w:color w:val="auto"/>
        </w:rPr>
        <w:t>I. Các Môn Th</w:t>
      </w:r>
      <w:r w:rsidRPr="00D8397E">
        <w:rPr>
          <w:color w:val="auto"/>
        </w:rPr>
        <w:t>ể</w:t>
      </w:r>
      <w:r w:rsidRPr="00D8397E">
        <w:rPr>
          <w:color w:val="auto"/>
        </w:rPr>
        <w:t xml:space="preserve"> Thao Truy</w:t>
      </w:r>
      <w:r w:rsidRPr="00D8397E">
        <w:rPr>
          <w:color w:val="auto"/>
        </w:rPr>
        <w:t>ề</w:t>
      </w:r>
      <w:r w:rsidRPr="00D8397E">
        <w:rPr>
          <w:color w:val="auto"/>
        </w:rPr>
        <w:t>n Th</w:t>
      </w:r>
      <w:r w:rsidRPr="00D8397E">
        <w:rPr>
          <w:color w:val="auto"/>
        </w:rPr>
        <w:t>ố</w:t>
      </w:r>
      <w:r w:rsidRPr="00D8397E">
        <w:rPr>
          <w:color w:val="auto"/>
        </w:rPr>
        <w:t>ng V</w:t>
      </w:r>
      <w:r w:rsidRPr="00D8397E">
        <w:rPr>
          <w:color w:val="auto"/>
        </w:rPr>
        <w:t>ẫ</w:t>
      </w:r>
      <w:r w:rsidRPr="00D8397E">
        <w:rPr>
          <w:color w:val="auto"/>
        </w:rPr>
        <w:t>n Gi</w:t>
      </w:r>
      <w:r w:rsidRPr="00D8397E">
        <w:rPr>
          <w:color w:val="auto"/>
        </w:rPr>
        <w:t>ữ</w:t>
      </w:r>
      <w:r w:rsidRPr="00D8397E">
        <w:rPr>
          <w:color w:val="auto"/>
        </w:rPr>
        <w:t xml:space="preserve"> V</w:t>
      </w:r>
      <w:r w:rsidRPr="00D8397E">
        <w:rPr>
          <w:color w:val="auto"/>
        </w:rPr>
        <w:t>ị</w:t>
      </w:r>
      <w:r w:rsidRPr="00D8397E">
        <w:rPr>
          <w:color w:val="auto"/>
        </w:rPr>
        <w:t xml:space="preserve"> Th</w:t>
      </w:r>
      <w:r w:rsidRPr="00D8397E">
        <w:rPr>
          <w:color w:val="auto"/>
        </w:rPr>
        <w:t>ế</w:t>
      </w:r>
      <w:r w:rsidRPr="00D8397E">
        <w:rPr>
          <w:color w:val="auto"/>
        </w:rPr>
        <w:t xml:space="preserve"> Ch</w:t>
      </w:r>
      <w:r w:rsidRPr="00D8397E">
        <w:rPr>
          <w:color w:val="auto"/>
        </w:rPr>
        <w:t>ủ</w:t>
      </w:r>
      <w:r w:rsidRPr="00D8397E">
        <w:rPr>
          <w:color w:val="auto"/>
        </w:rPr>
        <w:t xml:space="preserve"> Đ</w:t>
      </w:r>
      <w:r w:rsidRPr="00D8397E">
        <w:rPr>
          <w:color w:val="auto"/>
        </w:rPr>
        <w:t>ạ</w:t>
      </w:r>
      <w:r w:rsidRPr="00D8397E">
        <w:rPr>
          <w:color w:val="auto"/>
        </w:rPr>
        <w:t>o</w:t>
      </w:r>
    </w:p>
    <w:p w:rsidR="003E394F" w:rsidRDefault="00D8397E">
      <w:r>
        <w:t xml:space="preserve">         D</w:t>
      </w:r>
      <w:r w:rsidR="00103AE5">
        <w:t>ù có s</w:t>
      </w:r>
      <w:r w:rsidR="00103AE5">
        <w:t>ự</w:t>
      </w:r>
      <w:r w:rsidR="00103AE5">
        <w:t xml:space="preserve"> </w:t>
      </w:r>
      <w:r w:rsidR="00103AE5">
        <w:t>phát tri</w:t>
      </w:r>
      <w:r w:rsidR="00103AE5">
        <w:t>ể</w:t>
      </w:r>
      <w:r w:rsidR="00103AE5">
        <w:t>n m</w:t>
      </w:r>
      <w:r w:rsidR="00103AE5">
        <w:t>ạ</w:t>
      </w:r>
      <w:r w:rsidR="00103AE5">
        <w:t>nh m</w:t>
      </w:r>
      <w:r w:rsidR="00103AE5">
        <w:t>ẽ</w:t>
      </w:r>
      <w:r w:rsidR="00103AE5">
        <w:t xml:space="preserve"> c</w:t>
      </w:r>
      <w:r w:rsidR="00103AE5">
        <w:t>ủ</w:t>
      </w:r>
      <w:r w:rsidR="00E11207">
        <w:t>a các</w:t>
      </w:r>
      <w:r w:rsidR="00103AE5">
        <w:t xml:space="preserve"> môn th</w:t>
      </w:r>
      <w:r w:rsidR="00103AE5">
        <w:t>ể</w:t>
      </w:r>
      <w:r w:rsidR="00103AE5">
        <w:t xml:space="preserve"> thao m</w:t>
      </w:r>
      <w:r w:rsidR="00103AE5">
        <w:t>ớ</w:t>
      </w:r>
      <w:r w:rsidR="00103AE5">
        <w:t>i</w:t>
      </w:r>
      <w:r w:rsidR="00E11207" w:rsidRPr="00E11207">
        <w:rPr>
          <w:b/>
        </w:rPr>
        <w:t>,</w:t>
      </w:r>
      <w:r w:rsidR="00103AE5" w:rsidRPr="00E11207">
        <w:rPr>
          <w:b/>
        </w:rPr>
        <w:t xml:space="preserve"> các môn th</w:t>
      </w:r>
      <w:r w:rsidR="00103AE5" w:rsidRPr="00E11207">
        <w:rPr>
          <w:b/>
        </w:rPr>
        <w:t>ể</w:t>
      </w:r>
      <w:r w:rsidR="00103AE5" w:rsidRPr="00E11207">
        <w:rPr>
          <w:b/>
        </w:rPr>
        <w:t xml:space="preserve"> thao truy</w:t>
      </w:r>
      <w:r w:rsidR="00103AE5" w:rsidRPr="00E11207">
        <w:rPr>
          <w:b/>
        </w:rPr>
        <w:t>ề</w:t>
      </w:r>
      <w:r w:rsidR="00E11207">
        <w:rPr>
          <w:b/>
        </w:rPr>
        <w:t xml:space="preserve">n </w:t>
      </w:r>
      <w:r w:rsidR="00103AE5" w:rsidRPr="00E11207">
        <w:rPr>
          <w:b/>
        </w:rPr>
        <w:t>th</w:t>
      </w:r>
      <w:r w:rsidR="00103AE5" w:rsidRPr="00E11207">
        <w:rPr>
          <w:b/>
        </w:rPr>
        <w:t>ố</w:t>
      </w:r>
      <w:r w:rsidR="00103AE5" w:rsidRPr="00E11207">
        <w:rPr>
          <w:b/>
        </w:rPr>
        <w:t>ng</w:t>
      </w:r>
      <w:r w:rsidR="00103AE5">
        <w:t xml:space="preserve"> </w:t>
      </w:r>
      <w:r w:rsidR="00103AE5">
        <w:t>v</w:t>
      </w:r>
      <w:r w:rsidR="00103AE5">
        <w:t>ẫ</w:t>
      </w:r>
      <w:r w:rsidR="00103AE5">
        <w:t>n</w:t>
      </w:r>
      <w:r w:rsidR="00103AE5">
        <w:t xml:space="preserve">, duy trì </w:t>
      </w:r>
      <w:r w:rsidR="00E11207">
        <w:t>sự phổ biến mạnh mẽ</w:t>
      </w:r>
      <w:r w:rsidR="00103AE5">
        <w:t xml:space="preserve"> trên</w:t>
      </w:r>
      <w:r w:rsidR="00E11207">
        <w:t xml:space="preserve"> toàn</w:t>
      </w:r>
      <w:r w:rsidR="00103AE5">
        <w:t xml:space="preserve"> th</w:t>
      </w:r>
      <w:r w:rsidR="00103AE5">
        <w:t>ế</w:t>
      </w:r>
      <w:r w:rsidR="00103AE5">
        <w:t xml:space="preserve"> gi</w:t>
      </w:r>
      <w:r w:rsidR="00103AE5">
        <w:t>ớ</w:t>
      </w:r>
      <w:r w:rsidR="00103AE5">
        <w:t>i. Nh</w:t>
      </w:r>
      <w:r w:rsidR="00103AE5">
        <w:t>ữ</w:t>
      </w:r>
      <w:r w:rsidR="00103AE5">
        <w:t xml:space="preserve">ng môn </w:t>
      </w:r>
      <w:r w:rsidR="00E11207">
        <w:t xml:space="preserve">thể thao </w:t>
      </w:r>
      <w:r w:rsidR="00103AE5">
        <w:t>này không ch</w:t>
      </w:r>
      <w:r w:rsidR="00103AE5">
        <w:t>ỉ</w:t>
      </w:r>
      <w:r w:rsidR="00E11207">
        <w:t xml:space="preserve"> thu hút người chơi mà còn có</w:t>
      </w:r>
      <w:r w:rsidR="00103AE5">
        <w:t xml:space="preserve"> c</w:t>
      </w:r>
      <w:r w:rsidR="00103AE5">
        <w:t>ộ</w:t>
      </w:r>
      <w:r w:rsidR="00103AE5">
        <w:t>ng đ</w:t>
      </w:r>
      <w:r w:rsidR="00103AE5">
        <w:t>ồ</w:t>
      </w:r>
      <w:r w:rsidR="00103AE5">
        <w:t>ng ngư</w:t>
      </w:r>
      <w:r w:rsidR="00103AE5">
        <w:t>ờ</w:t>
      </w:r>
      <w:r w:rsidR="00103AE5">
        <w:t>i hâm</w:t>
      </w:r>
      <w:r w:rsidR="00103AE5">
        <w:t xml:space="preserve"> m</w:t>
      </w:r>
      <w:r w:rsidR="00103AE5">
        <w:t>ộ</w:t>
      </w:r>
      <w:r w:rsidR="00103AE5">
        <w:t xml:space="preserve"> r</w:t>
      </w:r>
      <w:r w:rsidR="00103AE5">
        <w:t>ộ</w:t>
      </w:r>
      <w:r w:rsidR="00103AE5">
        <w:t>ng l</w:t>
      </w:r>
      <w:r w:rsidR="00103AE5">
        <w:t>ớ</w:t>
      </w:r>
      <w:r w:rsidR="00103AE5">
        <w:t>n, đ</w:t>
      </w:r>
      <w:r w:rsidR="00103AE5">
        <w:t>ặ</w:t>
      </w:r>
      <w:r w:rsidR="00103AE5">
        <w:t>c bi</w:t>
      </w:r>
      <w:r w:rsidR="00103AE5">
        <w:t>ệ</w:t>
      </w:r>
      <w:r w:rsidR="00103AE5">
        <w:t xml:space="preserve">t </w:t>
      </w:r>
      <w:r w:rsidR="00E11207">
        <w:t>là trong các sự kiện</w:t>
      </w:r>
      <w:r w:rsidR="00103AE5">
        <w:t xml:space="preserve"> qu</w:t>
      </w:r>
      <w:r w:rsidR="00103AE5">
        <w:t>ố</w:t>
      </w:r>
      <w:r w:rsidR="00103AE5">
        <w:t>c t</w:t>
      </w:r>
      <w:r w:rsidR="00103AE5">
        <w:t>ế</w:t>
      </w:r>
      <w:r w:rsidR="00103AE5">
        <w:t>.</w:t>
      </w:r>
    </w:p>
    <w:p w:rsidR="003E394F" w:rsidRPr="00E11207" w:rsidRDefault="00103AE5">
      <w:pPr>
        <w:pStyle w:val="Heading2"/>
        <w:rPr>
          <w:color w:val="auto"/>
        </w:rPr>
      </w:pPr>
      <w:r w:rsidRPr="00E11207">
        <w:rPr>
          <w:color w:val="auto"/>
        </w:rPr>
        <w:t xml:space="preserve">1. </w:t>
      </w:r>
      <w:r w:rsidRPr="00E11207">
        <w:rPr>
          <w:color w:val="auto"/>
          <w:u w:val="single"/>
        </w:rPr>
        <w:t>Bóng Đá</w:t>
      </w:r>
    </w:p>
    <w:p w:rsidR="003E394F" w:rsidRDefault="00E11207" w:rsidP="00E11207">
      <w:pPr>
        <w:pStyle w:val="ListParagraph"/>
        <w:numPr>
          <w:ilvl w:val="0"/>
          <w:numId w:val="11"/>
        </w:numPr>
      </w:pPr>
      <w:r w:rsidRPr="00E11207">
        <w:rPr>
          <w:b/>
        </w:rPr>
        <w:t>Sự</w:t>
      </w:r>
      <w:r w:rsidR="00103AE5" w:rsidRPr="00E11207">
        <w:rPr>
          <w:b/>
        </w:rPr>
        <w:t xml:space="preserve"> phát tri</w:t>
      </w:r>
      <w:r w:rsidR="00103AE5" w:rsidRPr="00E11207">
        <w:rPr>
          <w:b/>
        </w:rPr>
        <w:t>ể</w:t>
      </w:r>
      <w:r w:rsidR="00103AE5" w:rsidRPr="00E11207">
        <w:rPr>
          <w:b/>
        </w:rPr>
        <w:t>n</w:t>
      </w:r>
      <w:r w:rsidR="00103AE5">
        <w:t>: Bóng đá là môn th</w:t>
      </w:r>
      <w:r w:rsidR="00103AE5">
        <w:t>ể</w:t>
      </w:r>
      <w:r w:rsidR="00103AE5">
        <w:t xml:space="preserve"> thao </w:t>
      </w:r>
      <w:r w:rsidR="00103AE5">
        <w:t>đư</w:t>
      </w:r>
      <w:r w:rsidR="00103AE5">
        <w:t>ợ</w:t>
      </w:r>
      <w:r w:rsidR="00103AE5">
        <w:t>c yêu thích nh</w:t>
      </w:r>
      <w:r w:rsidR="00103AE5">
        <w:t>ấ</w:t>
      </w:r>
      <w:r w:rsidR="00103AE5">
        <w:t>t toàn c</w:t>
      </w:r>
      <w:r w:rsidR="00103AE5">
        <w:t>ầ</w:t>
      </w:r>
      <w:r w:rsidR="00103AE5">
        <w:t>u, v</w:t>
      </w:r>
      <w:r w:rsidR="00103AE5">
        <w:t>ớ</w:t>
      </w:r>
      <w:r w:rsidR="00103AE5">
        <w:t>i hơn 4 t</w:t>
      </w:r>
      <w:r w:rsidR="00103AE5">
        <w:t>ỷ</w:t>
      </w:r>
      <w:r w:rsidR="00103AE5">
        <w:t xml:space="preserve"> ngư</w:t>
      </w:r>
      <w:r w:rsidR="00103AE5">
        <w:t>ờ</w:t>
      </w:r>
      <w:r w:rsidR="00103AE5">
        <w:t>i hâm m</w:t>
      </w:r>
      <w:r w:rsidR="00103AE5">
        <w:t>ộ</w:t>
      </w:r>
      <w:r>
        <w:t xml:space="preserve"> toàn cầu </w:t>
      </w:r>
      <w:r w:rsidR="00103AE5">
        <w:t>. Các gi</w:t>
      </w:r>
      <w:r w:rsidR="00103AE5">
        <w:t>ả</w:t>
      </w:r>
      <w:r w:rsidR="00103AE5">
        <w:t>i đ</w:t>
      </w:r>
      <w:r w:rsidR="00103AE5">
        <w:t>ấ</w:t>
      </w:r>
      <w:r w:rsidR="00103AE5">
        <w:t>u l</w:t>
      </w:r>
      <w:r w:rsidR="00103AE5">
        <w:t>ớ</w:t>
      </w:r>
      <w:r w:rsidR="00103AE5">
        <w:t>n như FIFA World Cup, UEFA Champions Le</w:t>
      </w:r>
      <w:r>
        <w:t>ague và Copa América</w:t>
      </w:r>
      <w:r w:rsidR="00103AE5">
        <w:t xml:space="preserve"> thu hút hàng</w:t>
      </w:r>
      <w:r w:rsidR="00103AE5">
        <w:t xml:space="preserve"> tri</w:t>
      </w:r>
      <w:r w:rsidR="00103AE5">
        <w:t>ệ</w:t>
      </w:r>
      <w:r w:rsidR="00103AE5">
        <w:t xml:space="preserve">u khán </w:t>
      </w:r>
      <w:r w:rsidR="00103AE5">
        <w:t>tr</w:t>
      </w:r>
      <w:r w:rsidR="00103AE5">
        <w:t>ự</w:t>
      </w:r>
      <w:r w:rsidR="00103AE5">
        <w:t>c ti</w:t>
      </w:r>
      <w:r w:rsidR="00103AE5">
        <w:t>ế</w:t>
      </w:r>
      <w:r w:rsidR="00103AE5">
        <w:t xml:space="preserve">p </w:t>
      </w:r>
      <w:r>
        <w:t xml:space="preserve">và </w:t>
      </w:r>
      <w:r w:rsidR="00103AE5">
        <w:t>qua truy</w:t>
      </w:r>
      <w:r w:rsidR="00103AE5">
        <w:t>ề</w:t>
      </w:r>
      <w:r w:rsidR="00103AE5">
        <w:t xml:space="preserve">n hình </w:t>
      </w:r>
      <w:r>
        <w:t xml:space="preserve">Sự phát triển công nghệ </w:t>
      </w:r>
      <w:r w:rsidR="00103AE5">
        <w:t xml:space="preserve">, </w:t>
      </w:r>
      <w:r>
        <w:t>đặc biệt</w:t>
      </w:r>
      <w:r w:rsidR="00103AE5">
        <w:t xml:space="preserve"> là h</w:t>
      </w:r>
      <w:r w:rsidR="00103AE5">
        <w:t>ệ</w:t>
      </w:r>
      <w:r w:rsidR="00103AE5">
        <w:t xml:space="preserve"> th</w:t>
      </w:r>
      <w:r w:rsidR="00103AE5">
        <w:t>ố</w:t>
      </w:r>
      <w:r w:rsidR="00103AE5">
        <w:t xml:space="preserve">ng VAR (Video Assistant Referee), </w:t>
      </w:r>
      <w:r>
        <w:t>đã giúp bóng đã trở nên minh bạch hơn</w:t>
      </w:r>
    </w:p>
    <w:p w:rsidR="00BF5F55" w:rsidRDefault="00103AE5" w:rsidP="00BF5F55">
      <w:pPr>
        <w:pStyle w:val="ListParagraph"/>
        <w:numPr>
          <w:ilvl w:val="0"/>
          <w:numId w:val="15"/>
        </w:numPr>
      </w:pPr>
      <w:r w:rsidRPr="00E11207">
        <w:rPr>
          <w:b/>
        </w:rPr>
        <w:t>Xu hư</w:t>
      </w:r>
      <w:r w:rsidRPr="00E11207">
        <w:rPr>
          <w:b/>
        </w:rPr>
        <w:t>ớ</w:t>
      </w:r>
      <w:r w:rsidRPr="00E11207">
        <w:rPr>
          <w:b/>
        </w:rPr>
        <w:t>ng</w:t>
      </w:r>
      <w:r>
        <w:t xml:space="preserve"> </w:t>
      </w:r>
      <w:r w:rsidR="00E11207">
        <w:t>:</w:t>
      </w:r>
      <w:r>
        <w:br/>
        <w:t xml:space="preserve">  </w:t>
      </w:r>
    </w:p>
    <w:p w:rsidR="003E394F" w:rsidRDefault="00BF5F55" w:rsidP="00BF5F55">
      <w:pPr>
        <w:pStyle w:val="ListParagraph"/>
        <w:numPr>
          <w:ilvl w:val="0"/>
          <w:numId w:val="16"/>
        </w:numPr>
        <w:rPr>
          <w:b/>
        </w:rPr>
      </w:pPr>
      <w:r>
        <w:t>Chuyển nhượng cầu thủ</w:t>
      </w:r>
      <w:r w:rsidR="00103AE5">
        <w:t xml:space="preserve"> và marketing toàn c</w:t>
      </w:r>
      <w:r w:rsidR="00103AE5">
        <w:t>ầ</w:t>
      </w:r>
      <w:r w:rsidR="00103AE5">
        <w:t>u: Các h</w:t>
      </w:r>
      <w:r w:rsidR="00103AE5">
        <w:t>ợ</w:t>
      </w:r>
      <w:r w:rsidR="00103AE5">
        <w:t>p đ</w:t>
      </w:r>
      <w:r w:rsidR="00103AE5">
        <w:t>ồ</w:t>
      </w:r>
      <w:r w:rsidR="00103AE5">
        <w:t xml:space="preserve">ng </w:t>
      </w:r>
      <w:r>
        <w:t xml:space="preserve">chuyển nhượng cầu thủ ngày càng trở nên lớn mạnh và phức tạp, với mức giá cao kỷ lục .Các đội bóng không chỉ cạnh tranh về mặt chuyên môn mà còn trong việc xây dựng </w:t>
      </w:r>
      <w:r w:rsidRPr="00BF5F55">
        <w:rPr>
          <w:b/>
        </w:rPr>
        <w:t>thương hiệu toàn cầu</w:t>
      </w:r>
    </w:p>
    <w:p w:rsidR="00103AE5" w:rsidRPr="00103AE5" w:rsidRDefault="00103AE5" w:rsidP="00103AE5">
      <w:pPr>
        <w:rPr>
          <w:b/>
          <w:sz w:val="24"/>
          <w:szCs w:val="24"/>
          <w:u w:val="single"/>
        </w:rPr>
      </w:pPr>
      <w:r w:rsidRPr="00103AE5">
        <w:rPr>
          <w:b/>
          <w:sz w:val="28"/>
          <w:szCs w:val="28"/>
        </w:rPr>
        <w:t xml:space="preserve">    </w:t>
      </w:r>
      <w:r w:rsidRPr="00103AE5">
        <w:rPr>
          <w:b/>
          <w:sz w:val="24"/>
          <w:szCs w:val="24"/>
        </w:rPr>
        <w:t>2</w:t>
      </w:r>
      <w:r w:rsidRPr="00103AE5">
        <w:rPr>
          <w:b/>
          <w:sz w:val="28"/>
          <w:szCs w:val="28"/>
        </w:rPr>
        <w:t xml:space="preserve">. </w:t>
      </w:r>
      <w:r w:rsidRPr="00103AE5">
        <w:rPr>
          <w:b/>
          <w:sz w:val="24"/>
          <w:szCs w:val="24"/>
          <w:u w:val="single"/>
        </w:rPr>
        <w:t>Bóng R</w:t>
      </w:r>
      <w:r w:rsidRPr="00103AE5">
        <w:rPr>
          <w:b/>
          <w:sz w:val="24"/>
          <w:szCs w:val="24"/>
          <w:u w:val="single"/>
        </w:rPr>
        <w:t>ổ</w:t>
      </w:r>
    </w:p>
    <w:p w:rsidR="00103AE5" w:rsidRPr="00103AE5" w:rsidRDefault="00103AE5" w:rsidP="00103AE5">
      <w:pPr>
        <w:rPr>
          <w:b/>
        </w:rPr>
      </w:pPr>
      <w:r>
        <w:rPr>
          <w:b/>
        </w:rPr>
        <w:t xml:space="preserve">  </w:t>
      </w:r>
      <w:r w:rsidRPr="00103AE5">
        <w:rPr>
          <w:b/>
        </w:rPr>
        <w:t xml:space="preserve">• Sự phát triển: </w:t>
      </w:r>
      <w:r w:rsidRPr="00103AE5">
        <w:t xml:space="preserve">Bóng rổ, đặc biệt là giải </w:t>
      </w:r>
      <w:r w:rsidRPr="00103AE5">
        <w:rPr>
          <w:b/>
        </w:rPr>
        <w:t>NBA</w:t>
      </w:r>
      <w:r w:rsidRPr="00103AE5">
        <w:t xml:space="preserve">, đã trở thành môn thể thao toàn cầu, </w:t>
      </w:r>
      <w:r>
        <w:t xml:space="preserve"> </w:t>
      </w:r>
      <w:r w:rsidRPr="00103AE5">
        <w:t xml:space="preserve">thu hút người hâm mộ không chỉ từ Mỹ mà còn từ các quốc gia châu Á và châu Âu. Các vận động viên như </w:t>
      </w:r>
      <w:r w:rsidRPr="00103AE5">
        <w:rPr>
          <w:b/>
        </w:rPr>
        <w:t>LeBron James, Stephen</w:t>
      </w:r>
      <w:r w:rsidRPr="00103AE5">
        <w:t xml:space="preserve"> </w:t>
      </w:r>
      <w:r w:rsidRPr="00103AE5">
        <w:rPr>
          <w:b/>
        </w:rPr>
        <w:t>Curry</w:t>
      </w:r>
      <w:r w:rsidRPr="00103AE5">
        <w:t xml:space="preserve"> đã trở thành những siêu sao toàn cầu với lượng người theo dõi khổng lồ</w:t>
      </w:r>
      <w:r w:rsidRPr="00103AE5">
        <w:rPr>
          <w:b/>
        </w:rPr>
        <w:t>.</w:t>
      </w:r>
    </w:p>
    <w:p w:rsidR="00103AE5" w:rsidRPr="00103AE5" w:rsidRDefault="00103AE5" w:rsidP="00103AE5">
      <w:pPr>
        <w:rPr>
          <w:b/>
        </w:rPr>
      </w:pPr>
      <w:r w:rsidRPr="00103AE5">
        <w:rPr>
          <w:b/>
        </w:rPr>
        <w:lastRenderedPageBreak/>
        <w:t>• Xu hướng:</w:t>
      </w:r>
    </w:p>
    <w:p w:rsidR="00103AE5" w:rsidRPr="00103AE5" w:rsidRDefault="00103AE5" w:rsidP="00103AE5">
      <w:pPr>
        <w:rPr>
          <w:b/>
        </w:rPr>
      </w:pPr>
      <w:r w:rsidRPr="00103AE5">
        <w:rPr>
          <w:b/>
        </w:rPr>
        <w:tab/>
        <w:t xml:space="preserve">  </w:t>
      </w:r>
      <w:r w:rsidRPr="00103AE5">
        <w:rPr>
          <w:rFonts w:ascii="Segoe UI Symbol" w:hAnsi="Segoe UI Symbol" w:cs="Segoe UI Symbol"/>
          <w:b/>
        </w:rPr>
        <w:t>✓</w:t>
      </w:r>
      <w:r w:rsidRPr="00103AE5">
        <w:rPr>
          <w:b/>
        </w:rPr>
        <w:t xml:space="preserve"> T</w:t>
      </w:r>
      <w:r w:rsidRPr="00103AE5">
        <w:rPr>
          <w:rFonts w:ascii="Cambria" w:hAnsi="Cambria" w:cs="Cambria"/>
          <w:b/>
        </w:rPr>
        <w:t>ă</w:t>
      </w:r>
      <w:r w:rsidRPr="00103AE5">
        <w:rPr>
          <w:b/>
        </w:rPr>
        <w:t>ng tr</w:t>
      </w:r>
      <w:r w:rsidRPr="00103AE5">
        <w:rPr>
          <w:rFonts w:ascii="Cambria" w:hAnsi="Cambria" w:cs="Cambria"/>
          <w:b/>
        </w:rPr>
        <w:t>ư</w:t>
      </w:r>
      <w:r w:rsidRPr="00103AE5">
        <w:rPr>
          <w:b/>
        </w:rPr>
        <w:t xml:space="preserve">ởng toàn cầu: </w:t>
      </w:r>
      <w:r w:rsidRPr="00103AE5">
        <w:t>Bóng rổ đang mở rộng ra các khu vực mới, đặc biệt là</w:t>
      </w:r>
      <w:r w:rsidRPr="00103AE5">
        <w:rPr>
          <w:b/>
        </w:rPr>
        <w:t xml:space="preserve"> châu Á</w:t>
      </w:r>
      <w:r w:rsidRPr="00103AE5">
        <w:t xml:space="preserve"> và</w:t>
      </w:r>
      <w:r w:rsidRPr="00103AE5">
        <w:rPr>
          <w:b/>
        </w:rPr>
        <w:t xml:space="preserve"> châu Phi</w:t>
      </w:r>
    </w:p>
    <w:p w:rsidR="00103AE5" w:rsidRPr="00103AE5" w:rsidRDefault="00103AE5" w:rsidP="00103AE5">
      <w:r w:rsidRPr="00103AE5">
        <w:rPr>
          <w:b/>
        </w:rPr>
        <w:tab/>
        <w:t xml:space="preserve">  </w:t>
      </w:r>
      <w:r w:rsidRPr="00103AE5">
        <w:rPr>
          <w:rFonts w:ascii="Segoe UI Symbol" w:hAnsi="Segoe UI Symbol" w:cs="Segoe UI Symbol"/>
          <w:b/>
        </w:rPr>
        <w:t>✓</w:t>
      </w:r>
      <w:r w:rsidRPr="00103AE5">
        <w:rPr>
          <w:b/>
        </w:rPr>
        <w:t xml:space="preserve"> Chuyển đổi số trong huấn luyện: Phân tích video, công nghệ cảm biến </w:t>
      </w:r>
      <w:r w:rsidRPr="00103AE5">
        <w:t xml:space="preserve">và </w:t>
      </w:r>
      <w:r w:rsidRPr="00103AE5">
        <w:rPr>
          <w:b/>
        </w:rPr>
        <w:t xml:space="preserve">thực tế ảo </w:t>
      </w:r>
      <w:r w:rsidRPr="00103AE5">
        <w:t>đang được áp dụng để cải thiện kỹ năng và chiến lược thi đấu.</w:t>
      </w:r>
    </w:p>
    <w:p w:rsidR="00103AE5" w:rsidRPr="00103AE5" w:rsidRDefault="00103AE5" w:rsidP="00103AE5">
      <w:pPr>
        <w:rPr>
          <w:b/>
          <w:sz w:val="24"/>
          <w:szCs w:val="24"/>
        </w:rPr>
      </w:pPr>
      <w:r w:rsidRPr="00103AE5">
        <w:rPr>
          <w:b/>
          <w:sz w:val="24"/>
          <w:szCs w:val="24"/>
        </w:rPr>
        <w:t xml:space="preserve">       </w:t>
      </w:r>
      <w:r w:rsidRPr="00103AE5">
        <w:rPr>
          <w:b/>
          <w:sz w:val="24"/>
          <w:szCs w:val="24"/>
        </w:rPr>
        <w:t xml:space="preserve">3. </w:t>
      </w:r>
      <w:r w:rsidRPr="00103AE5">
        <w:rPr>
          <w:b/>
          <w:sz w:val="24"/>
          <w:szCs w:val="24"/>
          <w:u w:val="single"/>
        </w:rPr>
        <w:t>Quần Vợt</w:t>
      </w:r>
    </w:p>
    <w:p w:rsidR="00103AE5" w:rsidRPr="00103AE5" w:rsidRDefault="00103AE5" w:rsidP="00103AE5">
      <w:r w:rsidRPr="00103AE5">
        <w:rPr>
          <w:b/>
        </w:rPr>
        <w:t xml:space="preserve">• Sự phát triển: </w:t>
      </w:r>
      <w:r w:rsidRPr="00103AE5">
        <w:t>Quần vợt vẫn là môn thể thao có sức hấp dẫn lớn với các giải đấu lớn như</w:t>
      </w:r>
      <w:r w:rsidRPr="00103AE5">
        <w:rPr>
          <w:b/>
        </w:rPr>
        <w:t xml:space="preserve"> Wimbledon, US Open, </w:t>
      </w:r>
      <w:r w:rsidRPr="00103AE5">
        <w:t>và</w:t>
      </w:r>
      <w:r w:rsidRPr="00103AE5">
        <w:rPr>
          <w:b/>
        </w:rPr>
        <w:t xml:space="preserve"> French Open. </w:t>
      </w:r>
      <w:r w:rsidRPr="00103AE5">
        <w:t>Các tay vợt hàng đầu như</w:t>
      </w:r>
      <w:r w:rsidRPr="00103AE5">
        <w:rPr>
          <w:b/>
        </w:rPr>
        <w:t xml:space="preserve"> Roger Federer, Rafael Nadal,</w:t>
      </w:r>
      <w:r w:rsidRPr="00103AE5">
        <w:t xml:space="preserve"> và</w:t>
      </w:r>
      <w:r w:rsidRPr="00103AE5">
        <w:rPr>
          <w:b/>
        </w:rPr>
        <w:t xml:space="preserve"> Serena Williams </w:t>
      </w:r>
      <w:bookmarkStart w:id="0" w:name="_GoBack"/>
      <w:r w:rsidRPr="00103AE5">
        <w:t>tiếp tục là những biểu tượng của môn thể thao này.</w:t>
      </w:r>
    </w:p>
    <w:bookmarkEnd w:id="0"/>
    <w:p w:rsidR="00103AE5" w:rsidRPr="00103AE5" w:rsidRDefault="00103AE5" w:rsidP="00103AE5">
      <w:pPr>
        <w:rPr>
          <w:b/>
        </w:rPr>
      </w:pPr>
      <w:r w:rsidRPr="00103AE5">
        <w:rPr>
          <w:b/>
        </w:rPr>
        <w:t>• Xu hướng:</w:t>
      </w:r>
    </w:p>
    <w:p w:rsidR="00103AE5" w:rsidRPr="00103AE5" w:rsidRDefault="00103AE5" w:rsidP="00103AE5">
      <w:r w:rsidRPr="00103AE5">
        <w:rPr>
          <w:b/>
        </w:rPr>
        <w:tab/>
        <w:t xml:space="preserve">  </w:t>
      </w:r>
      <w:r w:rsidRPr="00103AE5">
        <w:rPr>
          <w:rFonts w:ascii="Segoe UI Symbol" w:hAnsi="Segoe UI Symbol" w:cs="Segoe UI Symbol"/>
          <w:b/>
        </w:rPr>
        <w:t>✓</w:t>
      </w:r>
      <w:r w:rsidRPr="00103AE5">
        <w:rPr>
          <w:b/>
        </w:rPr>
        <w:t xml:space="preserve"> Sự lên ngôi của các tay vợt trẻ: </w:t>
      </w:r>
      <w:r w:rsidRPr="00103AE5">
        <w:t>Các tay vợt như</w:t>
      </w:r>
      <w:r w:rsidRPr="00103AE5">
        <w:rPr>
          <w:b/>
        </w:rPr>
        <w:t xml:space="preserve"> Novak Djokovic, Naomi Osaka, </w:t>
      </w:r>
      <w:r w:rsidRPr="00103AE5">
        <w:t xml:space="preserve">và </w:t>
      </w:r>
      <w:r w:rsidRPr="00103AE5">
        <w:rPr>
          <w:b/>
        </w:rPr>
        <w:t xml:space="preserve">Carlos Alcaraz </w:t>
      </w:r>
      <w:r w:rsidRPr="00103AE5">
        <w:t>đang dần chiếm lĩnh các giải đấu lớn.</w:t>
      </w:r>
    </w:p>
    <w:p w:rsidR="00103AE5" w:rsidRPr="00103AE5" w:rsidRDefault="00103AE5" w:rsidP="00103AE5">
      <w:r w:rsidRPr="00103AE5">
        <w:rPr>
          <w:b/>
        </w:rPr>
        <w:tab/>
        <w:t xml:space="preserve">  </w:t>
      </w:r>
      <w:r w:rsidRPr="00103AE5">
        <w:rPr>
          <w:rFonts w:ascii="Segoe UI Symbol" w:hAnsi="Segoe UI Symbol" w:cs="Segoe UI Symbol"/>
          <w:b/>
        </w:rPr>
        <w:t>✓</w:t>
      </w:r>
      <w:r w:rsidRPr="00103AE5">
        <w:rPr>
          <w:b/>
        </w:rPr>
        <w:t xml:space="preserve"> T</w:t>
      </w:r>
      <w:r w:rsidRPr="00103AE5">
        <w:rPr>
          <w:rFonts w:ascii="Cambria" w:hAnsi="Cambria" w:cs="Cambria"/>
          <w:b/>
        </w:rPr>
        <w:t>ă</w:t>
      </w:r>
      <w:r w:rsidRPr="00103AE5">
        <w:rPr>
          <w:b/>
        </w:rPr>
        <w:t>ng c</w:t>
      </w:r>
      <w:r w:rsidRPr="00103AE5">
        <w:rPr>
          <w:rFonts w:ascii="Cambria" w:hAnsi="Cambria" w:cs="Cambria"/>
          <w:b/>
        </w:rPr>
        <w:t>ư</w:t>
      </w:r>
      <w:r w:rsidRPr="00103AE5">
        <w:rPr>
          <w:b/>
        </w:rPr>
        <w:t xml:space="preserve">ờng sự tham gia của công nghệ: Hawk-Eye, </w:t>
      </w:r>
      <w:r w:rsidRPr="00103AE5">
        <w:t>một công nghệ theo dõi bóng, giúp tăng độ chính xác trong các quyết định và cải thiện trải nghiệm của khán giả.</w:t>
      </w:r>
    </w:p>
    <w:sectPr w:rsidR="00103AE5" w:rsidRPr="00103A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713D8C"/>
    <w:multiLevelType w:val="hybridMultilevel"/>
    <w:tmpl w:val="F57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D6EC8"/>
    <w:multiLevelType w:val="hybridMultilevel"/>
    <w:tmpl w:val="BB08C0D0"/>
    <w:lvl w:ilvl="0" w:tplc="CE9A6EE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D4559"/>
    <w:multiLevelType w:val="hybridMultilevel"/>
    <w:tmpl w:val="54D2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814"/>
    <w:multiLevelType w:val="hybridMultilevel"/>
    <w:tmpl w:val="09A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47B2D"/>
    <w:multiLevelType w:val="hybridMultilevel"/>
    <w:tmpl w:val="763C468C"/>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0750"/>
    <w:multiLevelType w:val="hybridMultilevel"/>
    <w:tmpl w:val="5B2647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145281"/>
    <w:multiLevelType w:val="hybridMultilevel"/>
    <w:tmpl w:val="EF3C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5"/>
  </w:num>
  <w:num w:numId="12">
    <w:abstractNumId w:val="11"/>
  </w:num>
  <w:num w:numId="13">
    <w:abstractNumId w:val="10"/>
  </w:num>
  <w:num w:numId="14">
    <w:abstractNumId w:val="9"/>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03AE5"/>
    <w:rsid w:val="0015074B"/>
    <w:rsid w:val="0029639D"/>
    <w:rsid w:val="00326F90"/>
    <w:rsid w:val="003E394F"/>
    <w:rsid w:val="00AA1D8D"/>
    <w:rsid w:val="00B47730"/>
    <w:rsid w:val="00BF5F55"/>
    <w:rsid w:val="00CB0664"/>
    <w:rsid w:val="00D8397E"/>
    <w:rsid w:val="00E11207"/>
    <w:rsid w:val="00FC59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4751C"/>
  <w14:defaultImageDpi w14:val="300"/>
  <w15:docId w15:val="{1B9A14A0-3494-4E61-9A5A-E264943C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6081-5072-4F92-9189-E8DE2590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2025-10-02T08:43:00Z</dcterms:created>
  <dcterms:modified xsi:type="dcterms:W3CDTF">2025-10-02T08:43:00Z</dcterms:modified>
  <cp:category/>
</cp:coreProperties>
</file>